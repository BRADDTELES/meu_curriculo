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rPr>
          <w:b/>
          <w:sz w:val="40"/>
        </w:rPr>
        <w:t>Danillo Teles Carneiro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  <w:rPr>
          <w:rFonts w:hint="default"/>
          <w:lang w:val="pt-PT"/>
        </w:rPr>
      </w:pPr>
      <w:r>
        <w:t>Aparecida de Goiânia – GO, Brasil</w:t>
      </w:r>
      <w:r>
        <w:rPr>
          <w:rFonts w:hint="default"/>
          <w:lang w:val="pt-PT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rPr>
          <w:rFonts w:hint="default"/>
          <w:lang w:val="pt-PT"/>
        </w:rPr>
        <w:t xml:space="preserve"> braddteles.github.io/BRADDTELES/</w:t>
      </w:r>
      <w:r>
        <w:t xml:space="preserve"> |</w:t>
      </w:r>
      <w:r>
        <w:rPr>
          <w:rFonts w:hint="default"/>
          <w:lang w:val="pt-PT"/>
        </w:rPr>
        <w:t xml:space="preserve">  </w:t>
      </w:r>
      <w:r>
        <w:t>linkedin.com/in/danilloteles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</w:p>
    <w:p>
      <w:r>
        <w:rPr>
          <w:b/>
          <w:color w:val="0066CC"/>
          <w:sz w:val="28"/>
        </w:rPr>
        <w:t>Perfil Profissional</w:t>
      </w:r>
    </w:p>
    <w:p>
      <w:r>
        <w:t>Sou Desenvolvedor Mobile Android em Kotlin, com experiência prática em criação de aplicativos e interfaces modernas, aplicando boas práticas de arquitetura de software e metodologias ágeis. Tenho dois aplicativos desenvolvidos e publicados em meu portfólio (Hassam Barbearia e CanaaLeite), demonstrando minha capacidade de transformar ideias em soluções reais.</w:t>
      </w:r>
      <w:r>
        <w:br w:type="textWrapping"/>
      </w:r>
      <w:r>
        <w:br w:type="textWrapping"/>
      </w:r>
      <w:r>
        <w:t>Graduado recentemente em Análise e Desenvolvimento de Sistemas, atuo com linguagens como Kotlin, Dart</w:t>
      </w:r>
      <w:r>
        <w:rPr>
          <w:rFonts w:hint="default"/>
          <w:lang w:val="pt-PT"/>
        </w:rPr>
        <w:t xml:space="preserve"> e Java</w:t>
      </w:r>
      <w:r>
        <w:t>, além de experiência em SQLite, Room, APIs RESTful, Firebase e integração com Node.js + MySQL.</w:t>
      </w:r>
      <w:r>
        <w:br w:type="textWrapping"/>
      </w:r>
      <w:r>
        <w:br w:type="textWrapping"/>
      </w:r>
      <w:r>
        <w:t>Domino arquiteturas MVVM, MVP e MVC, aplico princípios SOLID, Clean Architecture e utilizo Hilt, Coroutines, RxJava, Jetpack Components (LiveData, ViewModel, Compose, Navigation, WorkManager). Também possuo experiência em versionamento com Git/GitHub</w:t>
      </w:r>
      <w:r>
        <w:rPr>
          <w:rFonts w:hint="default"/>
          <w:lang w:val="pt-PT"/>
        </w:rPr>
        <w:t xml:space="preserve">. Aplico </w:t>
      </w:r>
      <w:r>
        <w:t>testes automatizados (JUnit, Mockito e Espresso) e</w:t>
      </w:r>
      <w:r>
        <w:rPr>
          <w:rFonts w:hint="default"/>
          <w:lang w:val="pt-PT"/>
        </w:rPr>
        <w:t>m minhas aplicações</w:t>
      </w:r>
      <w:r>
        <w:t>.</w:t>
      </w:r>
    </w:p>
    <w:p>
      <w:r>
        <w:rPr>
          <w:rFonts w:hint="default"/>
          <w:lang w:val="pt-PT"/>
        </w:rPr>
        <w:t>Possuo pleno conhecimento em modelagem e diagramação de bancos de dados relacionais (MySQL), elaborando Diagramas Entidade-Relacionamento (DER) e Modelo Entidade-Relacionamento (MER), normalização e otimização de consultas. Além disso, tenho experiência em trabalho em equipe no formato de Squads, aplicando metodologias ágeis e boas práticas de versionamento com Git Flow, garantindo organização, integração contínua e colaboração eficiente em projetos de software.</w:t>
      </w:r>
      <w:r>
        <w:br w:type="textWrapping"/>
      </w:r>
      <w:r>
        <w:br w:type="textWrapping"/>
      </w:r>
      <w:r>
        <w:t>Além do desenvolvimento mobile, estou atualmente expandindo minhas habilidades para o Desenvolvimento Web Full Stack, aprendendo tecnologias modernas para back-end e front-end, visando atuar de forma mais completa em projetos multiplataforma.</w:t>
      </w:r>
    </w:p>
    <w:p>
      <w:pPr>
        <w:rPr>
          <w:b/>
          <w:color w:val="0066CC"/>
          <w:sz w:val="28"/>
        </w:rPr>
      </w:pPr>
      <w:r>
        <w:rPr>
          <w:b/>
          <w:color w:val="0066CC"/>
          <w:sz w:val="28"/>
        </w:rPr>
        <w:t>Formação Acadêmica</w:t>
      </w:r>
    </w:p>
    <w:p>
      <w:pPr>
        <w:numPr>
          <w:ilvl w:val="0"/>
          <w:numId w:val="7"/>
        </w:numPr>
        <w:ind w:left="420" w:leftChars="0" w:hanging="420" w:firstLineChars="0"/>
      </w:pPr>
      <w:r>
        <w:t>Análise e Desenvolvimento de Sistemas – Uni-Fanap (2023 – 2025)</w:t>
      </w:r>
    </w:p>
    <w:p>
      <w:pPr>
        <w:numPr>
          <w:ilvl w:val="0"/>
          <w:numId w:val="7"/>
        </w:numPr>
        <w:ind w:left="420" w:leftChars="0" w:hanging="420" w:firstLineChars="0"/>
      </w:pPr>
      <w:r>
        <w:t>Mentoria Completa Desenvolvedor Android – Codans Cursos Ltda. (220h, 2024 – 2025)</w:t>
      </w:r>
    </w:p>
    <w:p>
      <w:pPr>
        <w:numPr>
          <w:ilvl w:val="0"/>
          <w:numId w:val="7"/>
        </w:numPr>
        <w:ind w:left="420" w:leftChars="0" w:hanging="420" w:firstLineChars="0"/>
      </w:pPr>
      <w:r>
        <w:t>PHP 7 Completo – Desenvolvimento Web + Projetos – Udemy (74h</w:t>
      </w:r>
      <w:r>
        <w:rPr>
          <w:rFonts w:hint="default"/>
          <w:lang w:val="pt-PT"/>
        </w:rPr>
        <w:t>, 2024</w:t>
      </w:r>
      <w:r>
        <w:t>)</w:t>
      </w:r>
    </w:p>
    <w:p>
      <w:pPr>
        <w:numPr>
          <w:ilvl w:val="0"/>
          <w:numId w:val="7"/>
        </w:numPr>
        <w:ind w:left="420" w:leftChars="0" w:hanging="420" w:firstLineChars="0"/>
      </w:pPr>
      <w:r>
        <w:t>Java com MySQL para Iniciantes e Estudantes – Udemy (14h</w:t>
      </w:r>
      <w:r>
        <w:rPr>
          <w:rFonts w:hint="default"/>
          <w:lang w:val="pt-PT"/>
        </w:rPr>
        <w:t>, 2024</w:t>
      </w:r>
      <w:r>
        <w:t>)</w:t>
      </w:r>
    </w:p>
    <w:p>
      <w:pPr>
        <w:rPr>
          <w:b/>
          <w:color w:val="0066CC"/>
          <w:sz w:val="28"/>
        </w:rPr>
      </w:pPr>
    </w:p>
    <w:p>
      <w:r>
        <w:rPr>
          <w:b/>
          <w:color w:val="0066CC"/>
          <w:sz w:val="28"/>
        </w:rPr>
        <w:t>Experiência Profissional</w:t>
      </w:r>
    </w:p>
    <w:p>
      <w:r>
        <w:rPr>
          <w:b/>
          <w:bCs/>
        </w:rPr>
        <w:t>Auxiliar de Vendas – Pneulândia Reformadora de Pneumáticos</w:t>
      </w:r>
      <w:r>
        <w:br w:type="textWrapping"/>
      </w:r>
      <w:r>
        <w:t>Goiânia – GO | Dez 2022 – Presente</w:t>
      </w:r>
      <w:r>
        <w:br w:type="textWrapping"/>
      </w:r>
      <w:r>
        <w:t>- Atendimento ao cliente, auxiliando na seleção de produtos e soluções.</w:t>
      </w:r>
      <w:r>
        <w:br w:type="textWrapping"/>
      </w:r>
      <w:r>
        <w:t>- Uso do sistema Sankhya para gestão colaborativa.</w:t>
      </w:r>
      <w:r>
        <w:br w:type="textWrapping"/>
      </w:r>
      <w:r>
        <w:t>- Resolução de problemas e reclamações, garantindo satisfação e fidelização.</w:t>
      </w:r>
    </w:p>
    <w:p>
      <w:bookmarkStart w:id="0" w:name="_GoBack"/>
      <w:bookmarkEnd w:id="0"/>
      <w:r>
        <w:rPr>
          <w:b/>
          <w:bCs/>
        </w:rPr>
        <w:t>Auxiliar Administrativo – Centro de Destroca de Botijões (CDB)</w:t>
      </w:r>
      <w:r>
        <w:br w:type="textWrapping"/>
      </w:r>
      <w:r>
        <w:t>Goiânia – GO | Fev 2012 – Ago 2022</w:t>
      </w:r>
      <w:r>
        <w:br w:type="textWrapping"/>
      </w:r>
      <w:r>
        <w:t>- Gestão de relatórios, documentos e arquivos administrativos.</w:t>
      </w:r>
      <w:r>
        <w:br w:type="textWrapping"/>
      </w:r>
      <w:r>
        <w:t>- Apoio em processos internos e otimização da rotina de escritório.</w:t>
      </w:r>
    </w:p>
    <w:p>
      <w:pPr>
        <w:rPr>
          <w:b/>
          <w:color w:val="0066CC"/>
          <w:sz w:val="28"/>
        </w:rPr>
      </w:pPr>
      <w:r>
        <w:rPr>
          <w:b/>
          <w:color w:val="0066CC"/>
          <w:sz w:val="28"/>
        </w:rPr>
        <w:t>Projetos &amp; Portfólio</w:t>
      </w:r>
    </w:p>
    <w:p>
      <w:pPr>
        <w:numPr>
          <w:ilvl w:val="0"/>
          <w:numId w:val="8"/>
        </w:numPr>
        <w:ind w:left="420" w:leftChars="0" w:hanging="420" w:firstLineChars="0"/>
      </w:pPr>
      <w:r>
        <w:t>Hassam Barbearia – Aplicativo Android para gestão de agendamentos em barbearia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default"/>
          <w:lang w:val="pt-PT"/>
        </w:rPr>
        <w:t>CanaaLeite</w:t>
      </w:r>
      <w:r>
        <w:t xml:space="preserve"> – Aplicativo Android para gestão de coletas e vendas de leite cru, com integração de banco de dados local e remoto.</w:t>
      </w:r>
    </w:p>
    <w:p>
      <w:r>
        <w:rPr>
          <w:b/>
          <w:color w:val="0066CC"/>
          <w:sz w:val="28"/>
        </w:rPr>
        <w:t>Competências Técnicas (Hard Skills)</w:t>
      </w:r>
    </w:p>
    <w:p>
      <w:r>
        <w:t>- Linguagens: Kotlin, Java, Dart, SQL, PHP, HTML, CSS, JavaScript (aprendizado contínuo em Full Stack)</w:t>
      </w:r>
      <w:r>
        <w:br w:type="textWrapping"/>
      </w:r>
      <w:r>
        <w:t>- Banco de Dados: SQLite, Room, Firebase, MySQL, MongoDB</w:t>
      </w:r>
      <w:r>
        <w:br w:type="textWrapping"/>
      </w:r>
      <w:r>
        <w:t>- Arquiteturas: MVVM, MVP, MVC, Clean Architecture, SOLID</w:t>
      </w:r>
      <w:r>
        <w:br w:type="textWrapping"/>
      </w:r>
      <w:r>
        <w:t>- Ferramentas: Git/GitHub, Jira, Figma</w:t>
      </w:r>
      <w:r>
        <w:br w:type="textWrapping"/>
      </w:r>
      <w:r>
        <w:t>- Frameworks &amp; Libraries: Hilt, Coroutines, RxJava, Retrofit, Jetpack Compose, Navigation, WorkManager</w:t>
      </w:r>
      <w:r>
        <w:br w:type="textWrapping"/>
      </w:r>
      <w:r>
        <w:t>- Testes: JUnit, Mockito, Espresso</w:t>
      </w:r>
    </w:p>
    <w:p>
      <w:r>
        <w:rPr>
          <w:b/>
          <w:color w:val="0066CC"/>
          <w:sz w:val="28"/>
        </w:rPr>
        <w:t>Competências Comportamentais (Soft Skills)</w:t>
      </w:r>
    </w:p>
    <w:p>
      <w:r>
        <w:t>- Resolução de problemas</w:t>
      </w:r>
      <w:r>
        <w:br w:type="textWrapping"/>
      </w:r>
      <w:r>
        <w:t>- Trabalho em equipe</w:t>
      </w:r>
      <w:r>
        <w:br w:type="textWrapping"/>
      </w:r>
      <w:r>
        <w:t>- Comunicação eficaz</w:t>
      </w:r>
      <w:r>
        <w:br w:type="textWrapping"/>
      </w:r>
      <w:r>
        <w:t>- Proatividade e aprendizado contínuo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b/>
          <w:bCs/>
          <w:color w:val="4F81BD" w:themeColor="accent1"/>
          <w:sz w:val="24"/>
          <w:szCs w:val="24"/>
          <w:lang w:val="pt-PT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b/>
          <w:bCs/>
          <w:color w:val="4F81BD" w:themeColor="accent1"/>
          <w:sz w:val="24"/>
          <w:szCs w:val="24"/>
          <w:lang w:val="pt-PT"/>
          <w14:textFill>
            <w14:solidFill>
              <w14:schemeClr w14:val="accent1"/>
            </w14:solidFill>
          </w14:textFill>
        </w:rPr>
        <w:instrText xml:space="preserve"> HYPERLINK "https://wa.me/5562999184007?text=Olá%20Danillo,%20vi%20seu%20currículo%20e%20gostaria%20de%20conversar%20sobre%20a%20Vaga." </w:instrText>
      </w:r>
      <w:r>
        <w:rPr>
          <w:rFonts w:hint="default"/>
          <w:b/>
          <w:bCs/>
          <w:color w:val="4F81BD" w:themeColor="accent1"/>
          <w:sz w:val="24"/>
          <w:szCs w:val="24"/>
          <w:lang w:val="pt-PT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8"/>
          <w:rFonts w:hint="default"/>
          <w:b/>
          <w:bCs/>
          <w:color w:val="4F81BD" w:themeColor="accent1"/>
          <w:sz w:val="24"/>
          <w:szCs w:val="24"/>
          <w:lang w:val="pt-PT"/>
          <w14:textFill>
            <w14:solidFill>
              <w14:schemeClr w14:val="accent1"/>
            </w14:solidFill>
          </w14:textFill>
        </w:rPr>
        <w:t>Fale comigo no WhatsApp</w:t>
      </w:r>
      <w:r>
        <w:rPr>
          <w:rFonts w:hint="default"/>
          <w:b/>
          <w:bCs/>
          <w:color w:val="4F81BD" w:themeColor="accent1"/>
          <w:sz w:val="24"/>
          <w:szCs w:val="24"/>
          <w:lang w:val="pt-PT"/>
          <w14:textFill>
            <w14:solidFill>
              <w14:schemeClr w14:val="accent1"/>
            </w14:solidFill>
          </w14:textFill>
        </w:rPr>
        <w:fldChar w:fldCharType="end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ＭＳ 明朝">
    <w:altName w:val="Droid Sans Fallback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Droid Sans Fallback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Noto Color Emoj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Courier">
    <w:altName w:val="DejaVu Math TeX Gyre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ambria">
    <w:altName w:val="Georgi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B18E7"/>
    <w:multiLevelType w:val="singleLevel"/>
    <w:tmpl w:val="AF5B18E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558ED5" w:themeColor="text2" w:themeTint="99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lvl>
  </w:abstractNum>
  <w:abstractNum w:abstractNumId="1">
    <w:nsid w:val="B427F4EC"/>
    <w:multiLevelType w:val="singleLevel"/>
    <w:tmpl w:val="B427F4E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558ED5" w:themeColor="text2" w:themeTint="99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lvl>
  </w:abstractNum>
  <w:abstractNum w:abstractNumId="2">
    <w:nsid w:val="BDFEAB7D"/>
    <w:multiLevelType w:val="singleLevel"/>
    <w:tmpl w:val="BDFEAB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558ED5" w:themeColor="text2" w:themeTint="99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EF80E7"/>
    <w:rsid w:val="73EBF974"/>
    <w:rsid w:val="76E6E863"/>
    <w:rsid w:val="77FF3F6F"/>
    <w:rsid w:val="7BFF37A4"/>
    <w:rsid w:val="D7DB138D"/>
    <w:rsid w:val="DDF98598"/>
    <w:rsid w:val="FBFF1C43"/>
    <w:rsid w:val="FF7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531</Words>
  <Characters>3163</Characters>
  <Lines>0</Lines>
  <Paragraphs>0</Paragraphs>
  <TotalTime>31</TotalTime>
  <ScaleCrop>false</ScaleCrop>
  <LinksUpToDate>false</LinksUpToDate>
  <CharactersWithSpaces>3642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2013-12-22T20:15:00Z</dcterms:created>
  <dc:creator>python-docx</dc:creator>
  <dc:description>generated by python-docx</dc:description>
  <cp:lastModifiedBy>bradd</cp:lastModifiedBy>
  <dcterms:modified xsi:type="dcterms:W3CDTF">2025-10-01T08:42:03Z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